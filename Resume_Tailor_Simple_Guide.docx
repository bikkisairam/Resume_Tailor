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3DE847" w14:textId="7557E2F3" w:rsidR="00A506CE" w:rsidRDefault="00000000">
      <w:pPr>
        <w:pStyle w:val="Title"/>
      </w:pPr>
      <w:r>
        <w:t xml:space="preserve">Resume </w:t>
      </w:r>
      <w:r w:rsidR="00542291">
        <w:t>Gen</w:t>
      </w:r>
      <w:r>
        <w:t xml:space="preserve"> – Simple Setup Guide</w:t>
      </w:r>
    </w:p>
    <w:p w14:paraId="7604BD2A" w14:textId="77777777" w:rsidR="00A506CE" w:rsidRDefault="00000000">
      <w:pPr>
        <w:pStyle w:val="Heading1"/>
      </w:pPr>
      <w:r>
        <w:t>Step 1. Organize Your Files</w:t>
      </w:r>
    </w:p>
    <w:p w14:paraId="2ED9D823" w14:textId="1BCCB95E" w:rsidR="00A506CE" w:rsidRDefault="00000000">
      <w:r>
        <w:t>Make two folders:</w:t>
      </w:r>
      <w:r>
        <w:br/>
      </w:r>
      <w:r>
        <w:br/>
        <w:t>resume-</w:t>
      </w:r>
      <w:r w:rsidR="00542291">
        <w:t>Gen</w:t>
      </w:r>
      <w:r>
        <w:t>/</w:t>
      </w:r>
      <w:r>
        <w:br/>
        <w:t>├─ backend/      ← all Python files</w:t>
      </w:r>
      <w:r>
        <w:br/>
        <w:t>│   app.py, parser.py, tailor.py, writer.py, requirements.txt</w:t>
      </w:r>
      <w:r>
        <w:br/>
        <w:t>└─ extension/    ← all Chrome extension files</w:t>
      </w:r>
      <w:r>
        <w:br/>
        <w:t xml:space="preserve">    </w:t>
      </w:r>
      <w:proofErr w:type="gramStart"/>
      <w:r>
        <w:t>manifest.json</w:t>
      </w:r>
      <w:proofErr w:type="gramEnd"/>
      <w:r>
        <w:t>, popup.html, popup.js, scraper.js, style.css</w:t>
      </w:r>
    </w:p>
    <w:p w14:paraId="7645957F" w14:textId="77777777" w:rsidR="00A506CE" w:rsidRDefault="00000000">
      <w:pPr>
        <w:pStyle w:val="Heading1"/>
      </w:pPr>
      <w:r>
        <w:t>Step 2. Backend Setup</w:t>
      </w:r>
    </w:p>
    <w:p w14:paraId="668520B8" w14:textId="3A546A24" w:rsidR="00A506CE" w:rsidRDefault="00000000" w:rsidP="00542291">
      <w:pPr>
        <w:pStyle w:val="ListParagraph"/>
        <w:numPr>
          <w:ilvl w:val="0"/>
          <w:numId w:val="14"/>
        </w:numPr>
      </w:pPr>
      <w:r>
        <w:t>Open Terminal / PowerShell.</w:t>
      </w:r>
    </w:p>
    <w:p w14:paraId="3B31104F" w14:textId="1F80778D" w:rsidR="00A506CE" w:rsidRDefault="00000000" w:rsidP="00542291">
      <w:pPr>
        <w:pStyle w:val="ListParagraph"/>
        <w:numPr>
          <w:ilvl w:val="0"/>
          <w:numId w:val="14"/>
        </w:numPr>
      </w:pPr>
      <w:r>
        <w:t>Go to backend folder</w:t>
      </w:r>
      <w:proofErr w:type="gramStart"/>
      <w:r>
        <w:t>:  cd</w:t>
      </w:r>
      <w:proofErr w:type="gramEnd"/>
      <w:r>
        <w:t xml:space="preserve"> resume-tailor/backend</w:t>
      </w:r>
    </w:p>
    <w:p w14:paraId="644B700D" w14:textId="3E347FEB" w:rsidR="00A506CE" w:rsidRDefault="00000000" w:rsidP="00542291">
      <w:pPr>
        <w:pStyle w:val="ListParagraph"/>
        <w:numPr>
          <w:ilvl w:val="0"/>
          <w:numId w:val="14"/>
        </w:numPr>
      </w:pPr>
      <w:r>
        <w:t>Install packages</w:t>
      </w:r>
      <w:proofErr w:type="gramStart"/>
      <w:r>
        <w:t>:  pip</w:t>
      </w:r>
      <w:proofErr w:type="gramEnd"/>
      <w:r>
        <w:t xml:space="preserve"> install -r requirements.txt</w:t>
      </w:r>
    </w:p>
    <w:p w14:paraId="116CD6CE" w14:textId="78E953FB" w:rsidR="00542291" w:rsidRDefault="00000000" w:rsidP="00542291">
      <w:pPr>
        <w:pStyle w:val="ListParagraph"/>
        <w:numPr>
          <w:ilvl w:val="0"/>
          <w:numId w:val="14"/>
        </w:numPr>
      </w:pPr>
      <w:r>
        <w:t>Add your GEMINI_API_KEY:</w:t>
      </w:r>
      <w:r w:rsidR="00542291">
        <w:t>( go to Google AI studio)</w:t>
      </w:r>
    </w:p>
    <w:p w14:paraId="169E2830" w14:textId="32D41930" w:rsidR="00542291" w:rsidRDefault="00542291" w:rsidP="00542291">
      <w:pPr>
        <w:pStyle w:val="ListParagraph"/>
      </w:pPr>
      <w:r>
        <w:rPr>
          <w:noProof/>
        </w:rPr>
        <w:drawing>
          <wp:inline distT="0" distB="0" distL="0" distR="0" wp14:anchorId="0DD722C1" wp14:editId="3652DD3D">
            <wp:extent cx="5486400" cy="2312670"/>
            <wp:effectExtent l="0" t="0" r="0" b="0"/>
            <wp:docPr id="12065533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65533" name="Picture 1" descr="A screenshot of a computer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31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78283" w14:textId="77777777" w:rsidR="00542291" w:rsidRDefault="00542291" w:rsidP="00542291">
      <w:pPr>
        <w:pStyle w:val="ListParagraph"/>
      </w:pPr>
    </w:p>
    <w:p w14:paraId="4D72D698" w14:textId="220AE774" w:rsidR="00542291" w:rsidRDefault="00542291" w:rsidP="00542291">
      <w:pPr>
        <w:pStyle w:val="ListParagraph"/>
      </w:pPr>
      <w:r>
        <w:t xml:space="preserve">Click </w:t>
      </w:r>
      <w:proofErr w:type="gramStart"/>
      <w:r>
        <w:t>on  Get</w:t>
      </w:r>
      <w:proofErr w:type="gramEnd"/>
      <w:r>
        <w:t xml:space="preserve"> API</w:t>
      </w:r>
    </w:p>
    <w:p w14:paraId="105270A5" w14:textId="5BE8307F" w:rsidR="00542291" w:rsidRDefault="00542291" w:rsidP="00542291">
      <w:pPr>
        <w:pStyle w:val="ListParagraph"/>
      </w:pPr>
      <w:r>
        <w:rPr>
          <w:noProof/>
        </w:rPr>
        <w:lastRenderedPageBreak/>
        <w:drawing>
          <wp:inline distT="0" distB="0" distL="0" distR="0" wp14:anchorId="759956EB" wp14:editId="4071593A">
            <wp:extent cx="5486400" cy="2212975"/>
            <wp:effectExtent l="0" t="0" r="0" b="0"/>
            <wp:docPr id="6793374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33741" name="Picture 1" descr="A screen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21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3719B" w14:textId="6873051C" w:rsidR="00542291" w:rsidRDefault="00542291" w:rsidP="00542291">
      <w:pPr>
        <w:pStyle w:val="ListParagraph"/>
      </w:pPr>
      <w:r>
        <w:t xml:space="preserve">Click on Create API </w:t>
      </w:r>
    </w:p>
    <w:p w14:paraId="232B698D" w14:textId="77777777" w:rsidR="00542291" w:rsidRDefault="00542291" w:rsidP="00542291">
      <w:pPr>
        <w:pStyle w:val="ListParagraph"/>
      </w:pPr>
    </w:p>
    <w:p w14:paraId="01BF9D70" w14:textId="77777777" w:rsidR="00542291" w:rsidRDefault="00542291" w:rsidP="00542291">
      <w:pPr>
        <w:pStyle w:val="ListParagraph"/>
      </w:pPr>
    </w:p>
    <w:p w14:paraId="4E24F296" w14:textId="4F732B5E" w:rsidR="00542291" w:rsidRDefault="00542291" w:rsidP="00542291">
      <w:pPr>
        <w:pStyle w:val="ListParagraph"/>
      </w:pPr>
      <w:r>
        <w:rPr>
          <w:noProof/>
        </w:rPr>
        <w:drawing>
          <wp:inline distT="0" distB="0" distL="0" distR="0" wp14:anchorId="10539715" wp14:editId="73AA2D3F">
            <wp:extent cx="5486400" cy="2616200"/>
            <wp:effectExtent l="0" t="0" r="0" b="0"/>
            <wp:docPr id="903399757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3399757" name="Picture 1" descr="A screenshot of a computer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522069" w14:textId="7298222E" w:rsidR="00542291" w:rsidRDefault="00542291" w:rsidP="00542291">
      <w:pPr>
        <w:pStyle w:val="ListParagraph"/>
      </w:pPr>
      <w:r>
        <w:t xml:space="preserve">Select Gemini </w:t>
      </w:r>
      <w:proofErr w:type="gramStart"/>
      <w:r>
        <w:t>API  and</w:t>
      </w:r>
      <w:proofErr w:type="gramEnd"/>
      <w:r>
        <w:t xml:space="preserve"> then create…. Copy that key and paste in the parser.py and tailor.py</w:t>
      </w:r>
    </w:p>
    <w:p w14:paraId="0C2D9B96" w14:textId="77777777" w:rsidR="00542291" w:rsidRDefault="00542291" w:rsidP="00542291">
      <w:pPr>
        <w:pStyle w:val="ListParagraph"/>
      </w:pPr>
    </w:p>
    <w:p w14:paraId="0F7AAC8E" w14:textId="77777777" w:rsidR="00542291" w:rsidRDefault="00542291" w:rsidP="00542291">
      <w:pPr>
        <w:pStyle w:val="ListParagraph"/>
      </w:pPr>
    </w:p>
    <w:p w14:paraId="17C83570" w14:textId="320224C8" w:rsidR="000051A4" w:rsidRDefault="000051A4" w:rsidP="00542291">
      <w:pPr>
        <w:pStyle w:val="ListParagraph"/>
        <w:numPr>
          <w:ilvl w:val="0"/>
          <w:numId w:val="14"/>
        </w:numPr>
      </w:pPr>
      <w:r>
        <w:t xml:space="preserve">In the parser.py and tailor.py in the top give you </w:t>
      </w:r>
      <w:proofErr w:type="spellStart"/>
      <w:r>
        <w:t>GEMINI_API_Key</w:t>
      </w:r>
      <w:proofErr w:type="spellEnd"/>
    </w:p>
    <w:p w14:paraId="76B6B02E" w14:textId="42AD9F56" w:rsidR="00A506CE" w:rsidRDefault="00000000" w:rsidP="00542291">
      <w:pPr>
        <w:pStyle w:val="ListParagraph"/>
        <w:numPr>
          <w:ilvl w:val="0"/>
          <w:numId w:val="14"/>
        </w:numPr>
      </w:pPr>
      <w:r>
        <w:t>Start the backend</w:t>
      </w:r>
      <w:proofErr w:type="gramStart"/>
      <w:r>
        <w:t>:  python</w:t>
      </w:r>
      <w:proofErr w:type="gramEnd"/>
      <w:r>
        <w:t xml:space="preserve"> app.py</w:t>
      </w:r>
    </w:p>
    <w:p w14:paraId="5991CD58" w14:textId="77777777" w:rsidR="00A506CE" w:rsidRDefault="00000000">
      <w:pPr>
        <w:pStyle w:val="Heading1"/>
      </w:pPr>
      <w:r>
        <w:t>Step 3. Load Chrome Extension</w:t>
      </w:r>
    </w:p>
    <w:p w14:paraId="497F93E4" w14:textId="77777777" w:rsidR="00A506CE" w:rsidRDefault="00000000">
      <w:r>
        <w:t>1. Open Chrome → go to chrome://extensions/</w:t>
      </w:r>
    </w:p>
    <w:p w14:paraId="3E597363" w14:textId="77777777" w:rsidR="00A506CE" w:rsidRDefault="00000000">
      <w:r>
        <w:t>2. Enable Developer Mode.</w:t>
      </w:r>
    </w:p>
    <w:p w14:paraId="08AC637A" w14:textId="77777777" w:rsidR="00A506CE" w:rsidRDefault="00000000">
      <w:r>
        <w:t>3. Click 'Load unpacked' → select extension folder.</w:t>
      </w:r>
    </w:p>
    <w:p w14:paraId="5870EFDF" w14:textId="77777777" w:rsidR="00A506CE" w:rsidRDefault="00000000">
      <w:r>
        <w:lastRenderedPageBreak/>
        <w:t>4. Pin extension if you want.</w:t>
      </w:r>
    </w:p>
    <w:p w14:paraId="7FAF32D2" w14:textId="77777777" w:rsidR="00A506CE" w:rsidRDefault="00000000">
      <w:pPr>
        <w:pStyle w:val="Heading1"/>
      </w:pPr>
      <w:r>
        <w:t>Step 4. Use It</w:t>
      </w:r>
    </w:p>
    <w:p w14:paraId="7F3DA94E" w14:textId="77777777" w:rsidR="00A506CE" w:rsidRDefault="00000000">
      <w:r>
        <w:t>1. Keep backend running (python app.py).</w:t>
      </w:r>
    </w:p>
    <w:p w14:paraId="7B9521D3" w14:textId="77777777" w:rsidR="00A506CE" w:rsidRDefault="00000000">
      <w:r>
        <w:t>2. Open a LinkedIn job post.</w:t>
      </w:r>
    </w:p>
    <w:p w14:paraId="233F8BAC" w14:textId="77777777" w:rsidR="00A506CE" w:rsidRDefault="00000000">
      <w:r>
        <w:t>3. Open extension:</w:t>
      </w:r>
    </w:p>
    <w:p w14:paraId="57DE0E3D" w14:textId="77777777" w:rsidR="00A506CE" w:rsidRDefault="00000000">
      <w:r>
        <w:t xml:space="preserve">   - Upload resume</w:t>
      </w:r>
    </w:p>
    <w:p w14:paraId="7CD5224F" w14:textId="77777777" w:rsidR="00A506CE" w:rsidRDefault="00000000">
      <w:r>
        <w:t xml:space="preserve">   - Click Get JD</w:t>
      </w:r>
    </w:p>
    <w:p w14:paraId="17921CF9" w14:textId="77777777" w:rsidR="00A506CE" w:rsidRDefault="00000000">
      <w:r>
        <w:t xml:space="preserve">   - Click Tailor Resume</w:t>
      </w:r>
    </w:p>
    <w:p w14:paraId="5B6E4210" w14:textId="77777777" w:rsidR="00A506CE" w:rsidRDefault="00000000">
      <w:r>
        <w:t xml:space="preserve">   - Download DOCX/PDF (saved in backend/Reusme_GEN/Resumes/)</w:t>
      </w:r>
    </w:p>
    <w:p w14:paraId="2FE95633" w14:textId="77777777" w:rsidR="00A506CE" w:rsidRDefault="00000000">
      <w:pPr>
        <w:pStyle w:val="Heading1"/>
      </w:pPr>
      <w:r>
        <w:t>Step 5. Done 🎉</w:t>
      </w:r>
    </w:p>
    <w:p w14:paraId="259CBC12" w14:textId="77777777" w:rsidR="00A506CE" w:rsidRDefault="00000000">
      <w:r>
        <w:t>Tailored resume is saved locally, and Application_Tracker.xlsx logs the application.</w:t>
      </w:r>
    </w:p>
    <w:sectPr w:rsidR="00A506C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251D7D2B"/>
    <w:multiLevelType w:val="hybridMultilevel"/>
    <w:tmpl w:val="B8B21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2E2FD4"/>
    <w:multiLevelType w:val="hybridMultilevel"/>
    <w:tmpl w:val="8F3EA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2626B05"/>
    <w:multiLevelType w:val="hybridMultilevel"/>
    <w:tmpl w:val="D96A2E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0E625B"/>
    <w:multiLevelType w:val="hybridMultilevel"/>
    <w:tmpl w:val="ADD8C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FE4DD5"/>
    <w:multiLevelType w:val="hybridMultilevel"/>
    <w:tmpl w:val="64AC927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52659208">
    <w:abstractNumId w:val="8"/>
  </w:num>
  <w:num w:numId="2" w16cid:durableId="1165702304">
    <w:abstractNumId w:val="6"/>
  </w:num>
  <w:num w:numId="3" w16cid:durableId="2037460239">
    <w:abstractNumId w:val="5"/>
  </w:num>
  <w:num w:numId="4" w16cid:durableId="861554031">
    <w:abstractNumId w:val="4"/>
  </w:num>
  <w:num w:numId="5" w16cid:durableId="93675957">
    <w:abstractNumId w:val="7"/>
  </w:num>
  <w:num w:numId="6" w16cid:durableId="1549494374">
    <w:abstractNumId w:val="3"/>
  </w:num>
  <w:num w:numId="7" w16cid:durableId="1079668331">
    <w:abstractNumId w:val="2"/>
  </w:num>
  <w:num w:numId="8" w16cid:durableId="1165900207">
    <w:abstractNumId w:val="1"/>
  </w:num>
  <w:num w:numId="9" w16cid:durableId="1443183581">
    <w:abstractNumId w:val="0"/>
  </w:num>
  <w:num w:numId="10" w16cid:durableId="1586302290">
    <w:abstractNumId w:val="11"/>
  </w:num>
  <w:num w:numId="11" w16cid:durableId="909198635">
    <w:abstractNumId w:val="10"/>
  </w:num>
  <w:num w:numId="12" w16cid:durableId="23605093">
    <w:abstractNumId w:val="13"/>
  </w:num>
  <w:num w:numId="13" w16cid:durableId="11959842">
    <w:abstractNumId w:val="9"/>
  </w:num>
  <w:num w:numId="14" w16cid:durableId="36641250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51A4"/>
    <w:rsid w:val="00034616"/>
    <w:rsid w:val="0006063C"/>
    <w:rsid w:val="0015074B"/>
    <w:rsid w:val="0029639D"/>
    <w:rsid w:val="00326F90"/>
    <w:rsid w:val="00542291"/>
    <w:rsid w:val="00A506CE"/>
    <w:rsid w:val="00AA1D8D"/>
    <w:rsid w:val="00B47730"/>
    <w:rsid w:val="00B810B2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5508BF7"/>
  <w14:defaultImageDpi w14:val="300"/>
  <w15:docId w15:val="{9242E84A-3B0D-425A-9360-1000283E0C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1248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Bikki, Naga Manikanta Sai Ram Gopal</cp:lastModifiedBy>
  <cp:revision>3</cp:revision>
  <dcterms:created xsi:type="dcterms:W3CDTF">2013-12-23T23:15:00Z</dcterms:created>
  <dcterms:modified xsi:type="dcterms:W3CDTF">2025-08-24T01:00:00Z</dcterms:modified>
  <cp:category/>
</cp:coreProperties>
</file>